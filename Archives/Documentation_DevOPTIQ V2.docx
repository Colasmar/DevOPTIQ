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E3D6" w14:textId="77777777" w:rsidR="009B14C3" w:rsidRDefault="005D0BAB">
      <w:pPr>
        <w:pStyle w:val="Titre1"/>
      </w:pPr>
      <w:r>
        <w:t>Documentation de l'Environnement du Projet DevOPTIQ</w:t>
      </w:r>
    </w:p>
    <w:p w14:paraId="1E9F5A57" w14:textId="77777777" w:rsidR="009B14C3" w:rsidRDefault="005D0BAB">
      <w:pPr>
        <w:pStyle w:val="Titre2"/>
      </w:pPr>
      <w:r>
        <w:t>1. Introduction</w:t>
      </w:r>
    </w:p>
    <w:p w14:paraId="62598E06" w14:textId="77777777" w:rsidR="009B14C3" w:rsidRDefault="005D0BAB">
      <w:r>
        <w:t>Ce document détaille les étapes nécessaires pour configurer, maintenir et relancer l'environnement de développement pour le projet DevOPTIQ. Il contient également des instructions pour résoudre les problèmes courants.</w:t>
      </w:r>
    </w:p>
    <w:p w14:paraId="20AA74E4" w14:textId="77777777" w:rsidR="009B14C3" w:rsidRDefault="005D0BAB">
      <w:pPr>
        <w:pStyle w:val="Titre2"/>
      </w:pPr>
      <w:r>
        <w:t>2. Outils requis</w:t>
      </w:r>
    </w:p>
    <w:p w14:paraId="46531A35" w14:textId="77777777" w:rsidR="009B14C3" w:rsidRDefault="005D0BAB">
      <w:r>
        <w:t>Voici la liste des outils nécessaires pour travailler sur le projet :</w:t>
      </w:r>
    </w:p>
    <w:p w14:paraId="7D2132C0" w14:textId="77777777" w:rsidR="009B14C3" w:rsidRDefault="005D0BAB">
      <w:pPr>
        <w:pStyle w:val="Listepuces"/>
      </w:pPr>
      <w:r>
        <w:t>- Git (version 2.47.1 ou supérieure)</w:t>
      </w:r>
    </w:p>
    <w:p w14:paraId="7DA4E53C" w14:textId="77777777" w:rsidR="009B14C3" w:rsidRDefault="005D0BAB">
      <w:pPr>
        <w:pStyle w:val="Listepuces"/>
      </w:pPr>
      <w:r>
        <w:rPr>
          <w:b/>
        </w:rPr>
        <w:t>- Python 3.10 avec pip pour gérer les dépendances</w:t>
      </w:r>
    </w:p>
    <w:p w14:paraId="39FB27CF" w14:textId="77777777" w:rsidR="009B14C3" w:rsidRDefault="005D0BAB">
      <w:pPr>
        <w:pStyle w:val="Listepuces"/>
      </w:pPr>
      <w:r>
        <w:t>- PowerShell 7 ou un terminal compatible avec Git Bash</w:t>
      </w:r>
    </w:p>
    <w:p w14:paraId="7332F129" w14:textId="77777777" w:rsidR="009B14C3" w:rsidRDefault="005D0BAB">
      <w:pPr>
        <w:pStyle w:val="Listepuces"/>
      </w:pPr>
      <w:r>
        <w:t>- Microsoft Teams et OneDrive pour la gestion des fichiers</w:t>
      </w:r>
    </w:p>
    <w:p w14:paraId="045A9E3F" w14:textId="77777777" w:rsidR="009B14C3" w:rsidRDefault="005D0BAB">
      <w:pPr>
        <w:pStyle w:val="Listepuces"/>
      </w:pPr>
      <w:r>
        <w:t>- Un éditeur de texte ou IDE (comme VS Code ou PyCharm).</w:t>
      </w:r>
    </w:p>
    <w:p w14:paraId="23757D2D" w14:textId="77777777" w:rsidR="009B14C3" w:rsidRDefault="005D0BAB">
      <w:pPr>
        <w:pStyle w:val="Titre2"/>
      </w:pPr>
      <w:r>
        <w:t>3. Structure des fichiers</w:t>
      </w:r>
    </w:p>
    <w:p w14:paraId="6D4FFA37" w14:textId="77777777" w:rsidR="009B14C3" w:rsidRDefault="005D0BAB">
      <w:r>
        <w:t>La structure des fichiers du projet DevOPTIQ est organisée comme suit :</w:t>
      </w:r>
    </w:p>
    <w:p w14:paraId="303F0C23" w14:textId="77777777" w:rsidR="009B14C3" w:rsidRDefault="005D0BAB">
      <w:pPr>
        <w:pStyle w:val="Listepuces"/>
      </w:pPr>
      <w:r>
        <w:t>- Archives/ - Contient les fichiers archivés.</w:t>
      </w:r>
    </w:p>
    <w:p w14:paraId="7DC173CD" w14:textId="77777777" w:rsidR="009B14C3" w:rsidRDefault="005D0BAB">
      <w:pPr>
        <w:pStyle w:val="Listepuces"/>
      </w:pPr>
      <w:r>
        <w:t>- Bases de données/ - Répertoire pour les fichiers liés aux bases de données.</w:t>
      </w:r>
    </w:p>
    <w:p w14:paraId="01847E8E" w14:textId="77777777" w:rsidR="009B14C3" w:rsidRDefault="005D0BAB">
      <w:pPr>
        <w:pStyle w:val="Listepuces"/>
      </w:pPr>
      <w:r>
        <w:t>- Code/ - Contient le code source du projet.</w:t>
      </w:r>
    </w:p>
    <w:p w14:paraId="52F7C375" w14:textId="77777777" w:rsidR="009B14C3" w:rsidRDefault="005D0BAB">
      <w:pPr>
        <w:pStyle w:val="Listepuces"/>
      </w:pPr>
      <w:r>
        <w:t>- Templates/ - Répertoire pour les fichiers modèles.</w:t>
      </w:r>
    </w:p>
    <w:p w14:paraId="0612505A" w14:textId="77777777" w:rsidR="009B14C3" w:rsidRDefault="005D0BAB">
      <w:pPr>
        <w:pStyle w:val="Listepuces"/>
      </w:pPr>
      <w:r>
        <w:t>- Venv/ - Répertoire pour l'environnement virtuel Python.</w:t>
      </w:r>
    </w:p>
    <w:p w14:paraId="07A13A68" w14:textId="77777777" w:rsidR="009B14C3" w:rsidRDefault="005D0BAB">
      <w:pPr>
        <w:pStyle w:val="Listepuces"/>
      </w:pPr>
      <w:r>
        <w:t>- requirements.txt - Liste des dépendances Python.</w:t>
      </w:r>
    </w:p>
    <w:p w14:paraId="4F4A539D" w14:textId="77777777" w:rsidR="009B14C3" w:rsidRDefault="005D0BAB">
      <w:pPr>
        <w:pStyle w:val="Listepuces"/>
      </w:pPr>
      <w:r>
        <w:rPr>
          <w:b/>
        </w:rPr>
        <w:t>- .gitignore - Liste des fichiers à ignorer par Git.</w:t>
      </w:r>
    </w:p>
    <w:p w14:paraId="717691D6" w14:textId="77777777" w:rsidR="009B14C3" w:rsidRDefault="005D0BAB">
      <w:pPr>
        <w:pStyle w:val="Listepuces"/>
      </w:pPr>
      <w:r>
        <w:t>- test.txt - Fichier de test pour vérifier le dépôt Git.</w:t>
      </w:r>
    </w:p>
    <w:p w14:paraId="6CC5BCD8" w14:textId="77777777" w:rsidR="009B14C3" w:rsidRDefault="005D0BAB">
      <w:pPr>
        <w:pStyle w:val="Titre2"/>
      </w:pPr>
      <w:r>
        <w:t>4. Étapes pour relancer l'environnement</w:t>
      </w:r>
    </w:p>
    <w:p w14:paraId="78EA9F47" w14:textId="77777777" w:rsidR="009B14C3" w:rsidRDefault="005D0BAB">
      <w:r>
        <w:t>Suivez les étapes ci-dessous pour relancer correctement l'environnement après un redémarrage :</w:t>
      </w:r>
    </w:p>
    <w:p w14:paraId="5BED6DE3" w14:textId="77777777" w:rsidR="009B14C3" w:rsidRDefault="005D0BAB">
      <w:pPr>
        <w:pStyle w:val="Listenumros"/>
      </w:pPr>
      <w:r>
        <w:t>- Ouvrez PowerShell 7 ou Git Bash.</w:t>
      </w:r>
    </w:p>
    <w:p w14:paraId="3E9D8A7C" w14:textId="77777777" w:rsidR="009B14C3" w:rsidRDefault="005D0BAB">
      <w:pPr>
        <w:pStyle w:val="Listenumros"/>
      </w:pPr>
      <w:r>
        <w:rPr>
          <w:b/>
        </w:rPr>
        <w:t>- Naviguez vers le répertoire du projet : `cd "C:/Users/Hubert.AFDEC/A.F.D.E.C/Projet OPTIQ - DevOPTIQ"`</w:t>
      </w:r>
    </w:p>
    <w:p w14:paraId="3CD69BE7" w14:textId="77777777" w:rsidR="009B14C3" w:rsidRDefault="005D0BAB">
      <w:pPr>
        <w:pStyle w:val="Listenumros"/>
      </w:pPr>
      <w:r>
        <w:t>- Activez l'environnement virtuel Python : `source Venv/Scripts/activate` (ou `Venv\Scripts\activate` sous Windows).</w:t>
      </w:r>
    </w:p>
    <w:p w14:paraId="1027B321" w14:textId="77777777" w:rsidR="009B14C3" w:rsidRDefault="005D0BAB">
      <w:pPr>
        <w:pStyle w:val="Listenumros"/>
      </w:pPr>
      <w:r>
        <w:rPr>
          <w:b/>
        </w:rPr>
        <w:t>- Assurez-vous que les dépendances sont installées : `pip install -r requirements.txt`.</w:t>
      </w:r>
    </w:p>
    <w:p w14:paraId="5E0FB408" w14:textId="77777777" w:rsidR="009B14C3" w:rsidRDefault="005D0BAB">
      <w:pPr>
        <w:pStyle w:val="Listenumros"/>
      </w:pPr>
      <w:r>
        <w:rPr>
          <w:b/>
        </w:rPr>
        <w:t>- Vérifiez la connexion avec le dépôt Git : `git remote -v`.</w:t>
      </w:r>
    </w:p>
    <w:p w14:paraId="1B7A75D8" w14:textId="77777777" w:rsidR="009B14C3" w:rsidRDefault="005D0BAB">
      <w:pPr>
        <w:pStyle w:val="Listenumros"/>
      </w:pPr>
      <w:r>
        <w:rPr>
          <w:b/>
        </w:rPr>
        <w:t>- Tirez les dernières modifications depuis GitHub : `git pull`.</w:t>
      </w:r>
    </w:p>
    <w:p w14:paraId="44079844" w14:textId="77777777" w:rsidR="009B14C3" w:rsidRDefault="005D0BAB">
      <w:pPr>
        <w:pStyle w:val="Titre2"/>
      </w:pPr>
      <w:r>
        <w:lastRenderedPageBreak/>
        <w:t>5. Bonnes pratiques</w:t>
      </w:r>
    </w:p>
    <w:p w14:paraId="72693667" w14:textId="77777777" w:rsidR="009B14C3" w:rsidRDefault="005D0BAB">
      <w:r>
        <w:t>Voici quelques bonnes pratiques à suivre :</w:t>
      </w:r>
    </w:p>
    <w:p w14:paraId="4958F51E" w14:textId="77777777" w:rsidR="009B14C3" w:rsidRDefault="005D0BAB">
      <w:pPr>
        <w:pStyle w:val="Listepuces"/>
      </w:pPr>
      <w:r>
        <w:t>- Commitez régulièrement vos modifications avec des messages clairs.</w:t>
      </w:r>
    </w:p>
    <w:p w14:paraId="74C068B8" w14:textId="77777777" w:rsidR="009B14C3" w:rsidRDefault="005D0BAB">
      <w:pPr>
        <w:pStyle w:val="Listepuces"/>
      </w:pPr>
      <w:r>
        <w:rPr>
          <w:b/>
        </w:rPr>
        <w:t>- Mettez à jour votre dépôt local avant de travailler (`git pull`).</w:t>
      </w:r>
    </w:p>
    <w:p w14:paraId="147E5F78" w14:textId="77777777" w:rsidR="009B14C3" w:rsidRDefault="005D0BAB">
      <w:pPr>
        <w:pStyle w:val="Listepuces"/>
      </w:pPr>
      <w:r>
        <w:rPr>
          <w:b/>
        </w:rPr>
        <w:t>- N'oubliez pas d'ajouter des fichiers dans Git après leur création (`git add`).</w:t>
      </w:r>
    </w:p>
    <w:p w14:paraId="4F21458D" w14:textId="77777777" w:rsidR="009B14C3" w:rsidRDefault="005D0BAB">
      <w:pPr>
        <w:pStyle w:val="Listepuces"/>
      </w:pPr>
      <w:r>
        <w:rPr>
          <w:b/>
        </w:rPr>
        <w:t>- Assurez-vous que tous les fichiers sensibles sont inclus dans `.gitignore`.</w:t>
      </w:r>
    </w:p>
    <w:p w14:paraId="4A760C96" w14:textId="77777777" w:rsidR="009B14C3" w:rsidRDefault="005D0BAB">
      <w:pPr>
        <w:pStyle w:val="Titre2"/>
      </w:pPr>
      <w:r>
        <w:t>6. Résolution des problèmes courants</w:t>
      </w:r>
    </w:p>
    <w:p w14:paraId="2DCDB295" w14:textId="77777777" w:rsidR="009B14C3" w:rsidRDefault="005D0BAB">
      <w:r>
        <w:t>Voici quelques problèmes courants et leurs solutions :</w:t>
      </w:r>
    </w:p>
    <w:p w14:paraId="4748BAAC" w14:textId="77777777" w:rsidR="009B14C3" w:rsidRDefault="005D0BAB">
      <w:pPr>
        <w:pStyle w:val="Corpsdetexte"/>
      </w:pPr>
      <w:r>
        <w:rPr>
          <w:b/>
        </w:rPr>
        <w:t>Problème : Erreur de permission lors de l'ajout d'un fichier à Git</w:t>
      </w:r>
      <w:r>
        <w:rPr>
          <w:b/>
        </w:rPr>
        <w:br/>
        <w:t>Solution : Ajoutez le fichier problématique à `.gitignore`.</w:t>
      </w:r>
    </w:p>
    <w:p w14:paraId="4C2E2955" w14:textId="77777777" w:rsidR="009B14C3" w:rsidRDefault="005D0BAB">
      <w:pPr>
        <w:pStyle w:val="Corpsdetexte"/>
      </w:pPr>
      <w:r>
        <w:rPr>
          <w:b/>
        </w:rPr>
        <w:t>Problème : Fichiers non synchronisés avec GitHub</w:t>
      </w:r>
      <w:r>
        <w:rPr>
          <w:b/>
        </w:rPr>
        <w:br/>
        <w:t>Solution : Vérifiez votre connexion Internet et assurez-vous que l'origine Git est correcte (`git remote -v`).</w:t>
      </w:r>
    </w:p>
    <w:p w14:paraId="21F47B58" w14:textId="77777777" w:rsidR="009B14C3" w:rsidRDefault="005D0BAB">
      <w:pPr>
        <w:pStyle w:val="Corpsdetexte"/>
      </w:pPr>
      <w:r>
        <w:t>Problème : Erreur lors de l'activation de l'environnement virtuel</w:t>
      </w:r>
      <w:r>
        <w:br/>
        <w:t>Solution : Assurez-vous que le chemin vers l'environnement virtuel est correct.</w:t>
      </w:r>
    </w:p>
    <w:p w14:paraId="3B2CB42A" w14:textId="77777777" w:rsidR="00335782" w:rsidRDefault="006B7920">
      <w:pPr>
        <w:pStyle w:val="Titre2"/>
      </w:pPr>
      <w:r>
        <w:t>7. Additional Issues and Resolutions</w:t>
      </w:r>
    </w:p>
    <w:p w14:paraId="3D0876E4" w14:textId="77777777" w:rsidR="00335782" w:rsidRDefault="006B7920">
      <w:pPr>
        <w:pStyle w:val="Titre3"/>
      </w:pPr>
      <w:r>
        <w:t>Problem 1: SSH Key Authentication Failure</w:t>
      </w:r>
    </w:p>
    <w:p w14:paraId="08C5D52F" w14:textId="77777777" w:rsidR="00335782" w:rsidRDefault="006B7920">
      <w:r>
        <w:t>Issue: SSH authentication prompt appears even after setting up the SSH key.</w:t>
      </w:r>
    </w:p>
    <w:p w14:paraId="28902313" w14:textId="77777777" w:rsidR="00335782" w:rsidRDefault="006B7920">
      <w:r>
        <w:rPr>
          <w:b/>
        </w:rPr>
        <w:t>Resolution: Ensure the SSH key is added to your GitHub account and the correct key is being used. Verify using: ssh -T git@github.com</w:t>
      </w:r>
    </w:p>
    <w:p w14:paraId="3C9E4FD1" w14:textId="77777777" w:rsidR="00335782" w:rsidRDefault="006B7920">
      <w:pPr>
        <w:pStyle w:val="Titre3"/>
      </w:pPr>
      <w:r>
        <w:t>Problem 2: Unable to Track Certain Files</w:t>
      </w:r>
    </w:p>
    <w:p w14:paraId="2068DC72" w14:textId="77777777" w:rsidR="00335782" w:rsidRDefault="006B7920">
      <w:r>
        <w:t>Issue: Git fails to track files or folders due to permission or naming issues.</w:t>
      </w:r>
    </w:p>
    <w:p w14:paraId="71DDBAE2" w14:textId="77777777" w:rsidR="00335782" w:rsidRDefault="006B7920">
      <w:r>
        <w:rPr>
          <w:b/>
        </w:rPr>
        <w:t>Resolution: Add the problematic file or folder to '.gitignore': echo &lt;FileName&gt; &gt;&gt; .gitignore</w:t>
      </w:r>
      <w:r>
        <w:rPr>
          <w:b/>
        </w:rPr>
        <w:br/>
        <w:t>git add .gitignore</w:t>
      </w:r>
      <w:r>
        <w:rPr>
          <w:b/>
        </w:rPr>
        <w:br/>
        <w:t>git commit -m "Add .gitignore to exclude problematic files"</w:t>
      </w:r>
    </w:p>
    <w:p w14:paraId="62575627" w14:textId="77777777" w:rsidR="00335782" w:rsidRDefault="006B7920">
      <w:pPr>
        <w:pStyle w:val="Titre3"/>
      </w:pPr>
      <w:r>
        <w:t>Problem 3: Repository Not Found</w:t>
      </w:r>
    </w:p>
    <w:p w14:paraId="4B90FF4B" w14:textId="77777777" w:rsidR="00335782" w:rsidRDefault="006B7920">
      <w:r>
        <w:rPr>
          <w:b/>
        </w:rPr>
        <w:t>Issue: 'Repository not found' error appears during 'git push'.</w:t>
      </w:r>
    </w:p>
    <w:p w14:paraId="149EB405" w14:textId="77777777" w:rsidR="00335782" w:rsidRDefault="006B7920">
      <w:r>
        <w:rPr>
          <w:b/>
        </w:rPr>
        <w:t xml:space="preserve">Resolution: Ensure the correct remote </w:t>
      </w:r>
      <w:r>
        <w:rPr>
          <w:b/>
        </w:rPr>
        <w:t>repository URL is set. Verify and correct it using: git remote -v</w:t>
      </w:r>
      <w:r>
        <w:rPr>
          <w:b/>
        </w:rPr>
        <w:br/>
        <w:t>git remote set-url origin git@github.com:&lt;YourUsername&gt;/&lt;RepoName&gt;.git</w:t>
      </w:r>
    </w:p>
    <w:sectPr w:rsidR="00335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883164">
    <w:abstractNumId w:val="8"/>
  </w:num>
  <w:num w:numId="2" w16cid:durableId="830289822">
    <w:abstractNumId w:val="6"/>
  </w:num>
  <w:num w:numId="3" w16cid:durableId="2068258107">
    <w:abstractNumId w:val="5"/>
  </w:num>
  <w:num w:numId="4" w16cid:durableId="173810046">
    <w:abstractNumId w:val="4"/>
  </w:num>
  <w:num w:numId="5" w16cid:durableId="575938315">
    <w:abstractNumId w:val="7"/>
  </w:num>
  <w:num w:numId="6" w16cid:durableId="539050460">
    <w:abstractNumId w:val="3"/>
  </w:num>
  <w:num w:numId="7" w16cid:durableId="1331250801">
    <w:abstractNumId w:val="2"/>
  </w:num>
  <w:num w:numId="8" w16cid:durableId="733965277">
    <w:abstractNumId w:val="1"/>
  </w:num>
  <w:num w:numId="9" w16cid:durableId="211532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E0B"/>
    <w:rsid w:val="0015074B"/>
    <w:rsid w:val="0029639D"/>
    <w:rsid w:val="00326F90"/>
    <w:rsid w:val="00335782"/>
    <w:rsid w:val="005D0BAB"/>
    <w:rsid w:val="009B14C3"/>
    <w:rsid w:val="00A11B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4AD9C"/>
  <w14:defaultImageDpi w14:val="300"/>
  <w15:docId w15:val="{A12DDDCC-143D-4EEA-BB6D-E48B5C6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AE516370C0B47835E787457E1BAC8" ma:contentTypeVersion="10" ma:contentTypeDescription="Crée un document." ma:contentTypeScope="" ma:versionID="399a0960e1324fc8b56976742245af4e">
  <xsd:schema xmlns:xsd="http://www.w3.org/2001/XMLSchema" xmlns:xs="http://www.w3.org/2001/XMLSchema" xmlns:p="http://schemas.microsoft.com/office/2006/metadata/properties" xmlns:ns2="c4dd0f40-f31d-461d-b7c3-687416f64f67" xmlns:ns3="593fd1cb-9653-449a-91ef-a60b3fee2dff" targetNamespace="http://schemas.microsoft.com/office/2006/metadata/properties" ma:root="true" ma:fieldsID="376cec3ed6799b83dae3a5fef69f5730" ns2:_="" ns3:_="">
    <xsd:import namespace="c4dd0f40-f31d-461d-b7c3-687416f64f67"/>
    <xsd:import namespace="593fd1cb-9653-449a-91ef-a60b3fee2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d0f40-f31d-461d-b7c3-687416f64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b2fe8df-d4a6-4f1d-82fb-0d4faa864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d1cb-9653-449a-91ef-a60b3fee2d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187222-01f8-4bf2-992d-8020b9890b24}" ma:internalName="TaxCatchAll" ma:showField="CatchAllData" ma:web="593fd1cb-9653-449a-91ef-a60b3fee2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d0f40-f31d-461d-b7c3-687416f64f67">
      <Terms xmlns="http://schemas.microsoft.com/office/infopath/2007/PartnerControls"/>
    </lcf76f155ced4ddcb4097134ff3c332f>
    <TaxCatchAll xmlns="593fd1cb-9653-449a-91ef-a60b3fee2df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E9CC4F-C5EC-494E-9685-902F95AD82FC}"/>
</file>

<file path=customXml/itemProps3.xml><?xml version="1.0" encoding="utf-8"?>
<ds:datastoreItem xmlns:ds="http://schemas.openxmlformats.org/officeDocument/2006/customXml" ds:itemID="{4F049D92-E8BD-4A7F-8EA3-610D6580C2C3}"/>
</file>

<file path=customXml/itemProps4.xml><?xml version="1.0" encoding="utf-8"?>
<ds:datastoreItem xmlns:ds="http://schemas.openxmlformats.org/officeDocument/2006/customXml" ds:itemID="{C7BF982D-3239-4389-AD26-3F2504CCF5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Hubert GRANDJEAN</cp:lastModifiedBy>
  <cp:revision>2</cp:revision>
  <dcterms:created xsi:type="dcterms:W3CDTF">2024-12-11T12:30:00Z</dcterms:created>
  <dcterms:modified xsi:type="dcterms:W3CDTF">2024-12-11T12:30:00Z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0x010100D85AE516370C0B47835E787457E1BAC8</vt:lpwstr>
  </property>
</Properties>
</file>